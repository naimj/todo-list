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📄 Guide d'utilisation du script build_demo.ps1</w:t>
      </w:r>
    </w:p>
    <w:p>
      <w:r>
        <w:t>Ce document explique comment utiliser le script PowerShell `build_demo.ps1` pour créer une archive livrable d'un projet Laravel + Vue. Il décrit aussi les cas où l'exécution complète du script n'est pas nécessaire.</w:t>
      </w:r>
    </w:p>
    <w:p>
      <w:pPr>
        <w:pStyle w:val="Heading2"/>
      </w:pPr>
      <w:r>
        <w:t>✅ Que fait le script ?</w:t>
      </w:r>
    </w:p>
    <w:p>
      <w:r>
        <w:t>Le script réalise les étapes suivantes :</w:t>
      </w:r>
    </w:p>
    <w:p>
      <w:pPr>
        <w:pStyle w:val="ListBullet"/>
      </w:pPr>
      <w:r>
        <w:t>1. Se place sur la branche `demo` et récupère les dernières modifications.</w:t>
      </w:r>
    </w:p>
    <w:p>
      <w:pPr>
        <w:pStyle w:val="ListBullet"/>
      </w:pPr>
      <w:r>
        <w:t>2. Copie `.env.prod` vers `.env`.</w:t>
      </w:r>
    </w:p>
    <w:p>
      <w:pPr>
        <w:pStyle w:val="ListBullet"/>
      </w:pPr>
      <w:r>
        <w:t>3. Vide tous les caches Laravel.</w:t>
      </w:r>
    </w:p>
    <w:p>
      <w:pPr>
        <w:pStyle w:val="ListBullet"/>
      </w:pPr>
      <w:r>
        <w:t>4. Compile le frontend avec `npm run build`.</w:t>
      </w:r>
    </w:p>
    <w:p>
      <w:pPr>
        <w:pStyle w:val="ListBullet"/>
      </w:pPr>
      <w:r>
        <w:t>5. Copie les fichiers nécessaires (en excluant `.git`, `node_modules`, etc.).</w:t>
      </w:r>
    </w:p>
    <w:p>
      <w:pPr>
        <w:pStyle w:val="ListBullet"/>
      </w:pPr>
      <w:r>
        <w:t>6. Crée un dossier `demo_YYYY-MM-DD` dans le dossier parent.</w:t>
      </w:r>
    </w:p>
    <w:p>
      <w:pPr>
        <w:pStyle w:val="ListBullet"/>
      </w:pPr>
      <w:r>
        <w:t>7. Génère une archive `.zip` à partir de ce dossier.</w:t>
      </w:r>
    </w:p>
    <w:p>
      <w:pPr>
        <w:pStyle w:val="Heading2"/>
      </w:pPr>
      <w:r>
        <w:t>▶️ Comment utiliser le script ?</w:t>
      </w:r>
    </w:p>
    <w:p>
      <w:r>
        <w:t>1. Ouvrir PowerShell.</w:t>
      </w:r>
    </w:p>
    <w:p>
      <w:r>
        <w:t>2. Se placer dans le dossier racine du projet Laravel :</w:t>
      </w:r>
    </w:p>
    <w:p>
      <w:pPr>
        <w:pStyle w:val="IntenseQuote"/>
      </w:pPr>
      <w:r>
        <w:t>cd C:\chemin\vers\ton\projet</w:t>
      </w:r>
    </w:p>
    <w:p>
      <w:r>
        <w:t>3. Lancer le script :</w:t>
      </w:r>
    </w:p>
    <w:p>
      <w:pPr>
        <w:pStyle w:val="IntenseQuote"/>
      </w:pPr>
      <w:r>
        <w:t>powershell -ExecutionPolicy Bypass -File build_demo.ps1</w:t>
      </w:r>
    </w:p>
    <w:p>
      <w:r>
        <w:t>Une fois terminé, une archive du type `demo_2025-07-28.zip` sera créée dans le dossier parent.</w:t>
      </w:r>
    </w:p>
    <w:p>
      <w:pPr>
        <w:pStyle w:val="Heading2"/>
      </w:pPr>
      <w:r>
        <w:t>⚠️ Quand le script n'est PAS nécessaire</w:t>
      </w:r>
    </w:p>
    <w:p>
      <w:r>
        <w:t>Dans certains cas, il n'est pas nécessaire de relancer tout le script.</w:t>
      </w:r>
    </w:p>
    <w:p>
      <w:pPr>
        <w:pStyle w:val="Heading3"/>
      </w:pPr>
      <w:r>
        <w:t>1️⃣ Modifications uniquement frontend (JS, CSS, Vue)</w:t>
      </w:r>
    </w:p>
    <w:p>
      <w:r>
        <w:t>✅ Aucun nouveau package installé avec npm.</w:t>
      </w:r>
    </w:p>
    <w:p>
      <w:r>
        <w:t>✅ Aucun changement backend ou Laravel.</w:t>
      </w:r>
    </w:p>
    <w:p>
      <w:r>
        <w:t>➡️ Dans ce cas, il suffit de lancer :</w:t>
      </w:r>
    </w:p>
    <w:p>
      <w:pPr>
        <w:pStyle w:val="IntenseQuote"/>
      </w:pPr>
      <w:r>
        <w:t>npm run build</w:t>
      </w:r>
    </w:p>
    <w:p>
      <w:r>
        <w:t>Puis de copier uniquement le dossier `/public` vers le serveur ou l’environnement cible.</w:t>
      </w:r>
    </w:p>
    <w:p>
      <w:pPr>
        <w:pStyle w:val="Heading3"/>
      </w:pPr>
      <w:r>
        <w:t>2️⃣ Modifications uniquement backend (contrôleurs, routes, vues)</w:t>
      </w:r>
    </w:p>
    <w:p>
      <w:r>
        <w:t>✅ Aucun nouveau package installé avec Composer.</w:t>
      </w:r>
    </w:p>
    <w:p>
      <w:r>
        <w:t>✅ Aucun changement dans `.env` ou les fichiers de configuration.</w:t>
      </w:r>
    </w:p>
    <w:p>
      <w:r>
        <w:t>➡️ Dans ce cas, il suffit de copier uniquement les fichiers PHP modifiés dans l'environnement existant, sans relancer le script.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